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 Fest 3 Di Sampokong</w:t>
      </w:r>
    </w:p>
    <w:p>
      <w:r>
        <w:t>Acara akan dilaksanakan pada 11 November 2020 di Sampokong</w:t>
      </w:r>
    </w:p>
    <w:p>
      <w:pPr>
        <w:pStyle w:val="Heading1"/>
      </w:pPr>
      <w:r>
        <w:t>Divisi Humas (SF3)</w:t>
      </w:r>
    </w:p>
    <w:p>
      <w:r>
        <w:t>Divisi humas pada acara Sam Fest 3 di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Membuat meeting untuk vendor yang ingin bergabung</w:t>
            </w:r>
          </w:p>
        </w:tc>
        <w:tc>
          <w:tcPr>
            <w:tcW w:type="dxa" w:w="1440"/>
          </w:tcPr>
          <w:p>
            <w:r>
              <w:t>2020-07-15 12:06:16+00:00</w:t>
            </w:r>
          </w:p>
        </w:tc>
        <w:tc>
          <w:tcPr>
            <w:tcW w:type="dxa" w:w="1440"/>
          </w:tcPr>
          <w:p>
            <w:r>
              <w:t>2020-10-01 12:06:25+00:00</w:t>
            </w:r>
          </w:p>
        </w:tc>
        <w:tc>
          <w:tcPr>
            <w:tcW w:type="dxa" w:w="1440"/>
          </w:tcPr>
          <w:p>
            <w:r>
              <w:t>humas1</w:t>
            </w:r>
          </w:p>
        </w:tc>
        <w:tc>
          <w:tcPr>
            <w:tcW w:type="dxa" w:w="1440"/>
          </w:tcPr>
          <w:p>
            <w:r>
              <w:t>done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Mencari Sponsorship</w:t>
            </w:r>
          </w:p>
        </w:tc>
        <w:tc>
          <w:tcPr>
            <w:tcW w:type="dxa" w:w="1440"/>
          </w:tcPr>
          <w:p>
            <w:r>
              <w:t>2020-07-15 12:08:07+00:00</w:t>
            </w:r>
          </w:p>
        </w:tc>
        <w:tc>
          <w:tcPr>
            <w:tcW w:type="dxa" w:w="1440"/>
          </w:tcPr>
          <w:p>
            <w:r>
              <w:t>2020-10-01 12:08:13+00:00</w:t>
            </w:r>
          </w:p>
        </w:tc>
        <w:tc>
          <w:tcPr>
            <w:tcW w:type="dxa" w:w="1440"/>
          </w:tcPr>
          <w:p>
            <w:r>
              <w:t>humas2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</w:tbl>
    <w:p>
      <w:pPr>
        <w:pStyle w:val="Heading1"/>
      </w:pPr>
      <w:r>
        <w:t>Divisi Acara (SF3)</w:t>
      </w:r>
    </w:p>
    <w:p>
      <w:r>
        <w:t>Divisi acara pada event Sam Fest 3 di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Mencari ide event</w:t>
            </w:r>
          </w:p>
        </w:tc>
        <w:tc>
          <w:tcPr>
            <w:tcW w:type="dxa" w:w="1440"/>
          </w:tcPr>
          <w:p>
            <w:r>
              <w:t>2020-07-15 12:09:59+00:00</w:t>
            </w:r>
          </w:p>
        </w:tc>
        <w:tc>
          <w:tcPr>
            <w:tcW w:type="dxa" w:w="1440"/>
          </w:tcPr>
          <w:p>
            <w:r>
              <w:t>2020-10-02 12:10:05+00:00</w:t>
            </w:r>
          </w:p>
        </w:tc>
        <w:tc>
          <w:tcPr>
            <w:tcW w:type="dxa" w:w="1440"/>
          </w:tcPr>
          <w:p>
            <w:r>
              <w:t>acara1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Membuat rundown event</w:t>
            </w:r>
          </w:p>
        </w:tc>
        <w:tc>
          <w:tcPr>
            <w:tcW w:type="dxa" w:w="1440"/>
          </w:tcPr>
          <w:p>
            <w:r>
              <w:t>2020-07-15 12:12:28+00:00</w:t>
            </w:r>
          </w:p>
        </w:tc>
        <w:tc>
          <w:tcPr>
            <w:tcW w:type="dxa" w:w="1440"/>
          </w:tcPr>
          <w:p>
            <w:r>
              <w:t>2020-10-03 12:12:39+00:00</w:t>
            </w:r>
          </w:p>
        </w:tc>
        <w:tc>
          <w:tcPr>
            <w:tcW w:type="dxa" w:w="1440"/>
          </w:tcPr>
          <w:p>
            <w:r>
              <w:t>acara2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</w:tbl>
    <w:p>
      <w:pPr>
        <w:pStyle w:val="Heading1"/>
      </w:pPr>
      <w:r>
        <w:t>Divisi Perkap</w:t>
      </w:r>
    </w:p>
    <w:p>
      <w:r>
        <w:t>Divisi perkap pada event Sam Fest 3 di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Mencatat kebutuhan perlengkapan untuk event</w:t>
            </w:r>
          </w:p>
        </w:tc>
        <w:tc>
          <w:tcPr>
            <w:tcW w:type="dxa" w:w="1440"/>
          </w:tcPr>
          <w:p>
            <w:r>
              <w:t>2020-07-15 12:14:46+00:00</w:t>
            </w:r>
          </w:p>
        </w:tc>
        <w:tc>
          <w:tcPr>
            <w:tcW w:type="dxa" w:w="1440"/>
          </w:tcPr>
          <w:p>
            <w:r>
              <w:t>2020-10-04 12:14:52+00:00</w:t>
            </w:r>
          </w:p>
        </w:tc>
        <w:tc>
          <w:tcPr>
            <w:tcW w:type="dxa" w:w="1440"/>
          </w:tcPr>
          <w:p>
            <w:r>
              <w:t>perkap1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Memesan perlengkapan</w:t>
            </w:r>
          </w:p>
        </w:tc>
        <w:tc>
          <w:tcPr>
            <w:tcW w:type="dxa" w:w="1440"/>
          </w:tcPr>
          <w:p>
            <w:r>
              <w:t>2020-07-15 12:16:54+00:00</w:t>
            </w:r>
          </w:p>
        </w:tc>
        <w:tc>
          <w:tcPr>
            <w:tcW w:type="dxa" w:w="1440"/>
          </w:tcPr>
          <w:p>
            <w:r>
              <w:t>2020-10-05 12:17:02+00:00</w:t>
            </w:r>
          </w:p>
        </w:tc>
        <w:tc>
          <w:tcPr>
            <w:tcW w:type="dxa" w:w="1440"/>
          </w:tcPr>
          <w:p>
            <w:r>
              <w:t>perkap2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</w:tbl>
    <w:p>
      <w:pPr>
        <w:pStyle w:val="Heading1"/>
      </w:pPr>
      <w:r>
        <w:t>Divisi Konsumsi (SF3)</w:t>
      </w:r>
    </w:p>
    <w:p>
      <w:r>
        <w:t>Divisi konsumsi pada event Sam Fest 3 di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fesival</w:t>
            </w:r>
          </w:p>
        </w:tc>
        <w:tc>
          <w:tcPr>
            <w:tcW w:type="dxa" w:w="1440"/>
          </w:tcPr>
          <w:p>
            <w:r>
              <w:t>2020-07-17 01:20:33+00:00</w:t>
            </w:r>
          </w:p>
        </w:tc>
        <w:tc>
          <w:tcPr>
            <w:tcW w:type="dxa" w:w="1440"/>
          </w:tcPr>
          <w:p>
            <w:r>
              <w:t>2020-09-02 01:20:43+00:00</w:t>
            </w:r>
          </w:p>
        </w:tc>
        <w:tc>
          <w:tcPr>
            <w:tcW w:type="dxa" w:w="1440"/>
          </w:tcPr>
          <w:p>
            <w:r>
              <w:t>konsumsi1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</w:tbl>
    <w:p>
      <w:pPr>
        <w:pStyle w:val="Heading1"/>
      </w:pPr>
      <w:r>
        <w:t>Divisi Keamanan (SF3)</w:t>
      </w:r>
    </w:p>
    <w:p>
      <w:r>
        <w:t>Divisi keamanan pada event Sam Fest 3 di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