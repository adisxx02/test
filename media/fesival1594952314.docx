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fesival</w:t>
      </w:r>
    </w:p>
    <w:p>
      <w:r>
        <w:t>deskripsi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